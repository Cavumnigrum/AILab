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наши дни дети сталкиваются с огромным количеством информации, которую трудно качественно воспринимать и обрабатывать при низкой скорости чтения, поскольку именно в текстовом формате они получают основные знания. В этой статье мы поговорим о важности обучения детей скорочтению и рассмотрим, как это может помочь им в учебе.</w:t>
        <w:br/>
        <w:br/>
        <w:t>Скорочтение - это навык, который позволяет быстро изучать и запоминать новую информацию. Это очень полезно для детей, так как в начальной школе они сталкиваются с большим количеством информации, которую нужно усвоить. Скорочтение развивает ассоциативную память, фантазию, воображение, концентрацию, внимание и логическое мышление.</w:t>
        <w:br/>
        <w:br/>
        <w:t>Дети, которые умеют быстро читать, могут лучше запоминать и воспроизводить учебный материал. Они учатся обобщать и систематизировать материал, выделять главное, креативно мыслить и повышать свою самооценку. Во взрослой жизни навыки скорочтения помогают экономить время и повышать производительность труда.</w:t>
        <w:br/>
        <w:br/>
        <w:t>Современные школьники читают медленно, но быстрая скорость чтения очень важна для успешного обучения. В основе скорочтения лежит визуальное восприятие информации. Скорость чтения взрослого человека составляет примерно 150 слов в минуту, но владение техникой быстрого чтения позволяет усваивать до 1000 слов за 60 секунд.</w:t>
        <w:br/>
        <w:br/>
        <w:t>Скорочтение позволяет лучше понимать содержание текста, быстрее учить стихи и фрагменты прозы, а также экономит время на учебу. В средних и старших классах учебная нагрузка значительно увеличивается, поэтому навыки скорочтения очень полезны для детей 10-16 лет.</w:t>
        <w:br/>
        <w:br/>
        <w:t>Многие родители сомневаются, стоит ли обучать своих детей скорочтению. Они опасаются, что ребенок будет механически воспроизводить текст, не вдумываясь в его содержание, что негативно отразится на усвоении материала. Однако это не так. Скорочтение развивает разные навыки, включая способность запоминать информацию.</w:t>
        <w:br/>
        <w:br/>
        <w:t>Обучение скорочтению должно быть комплексным и включать в себя различные упражнения, направленные на повышение скорости чтения, улучшение фокусировки зрения и уменьшение времени, необходимого для прочтения страницы. Самостоятельно изучить технику быстрого чтения может быть сложно, поэтому многие родители отдают предпочтение занятиям в детских центрах дополнительного развития.</w:t>
        <w:br/>
        <w:br/>
        <w:t>Хорошим примером является программа "Либерика" от академии AMAKids, которая рассчитана на детей от 7 до 16 лет. Процесс обучения строится на утвержденных пособиях, и на каждом этапе проводятся тестовые задания в соответствии с возрастными категориями.</w:t>
        <w:br/>
        <w:br/>
        <w:t>Навыки скорочтения помогут детям легче учиться в школе и справляться с большими нагрузками. Во взрослой жизни такие способности дадут им возможность продуктивно работать и добиваться успеха в разных сферах деятельности.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